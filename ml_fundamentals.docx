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Machine Learning Fundamentals</w:t>
      </w:r>
    </w:p>
    <w:p>
      <w:r>
        <w:t>Machine learning is a subset of artificial intelligence that enables computers to learn and improve from experience without being explicitly programmed. It focuses on developing algorithms that can access data and use it to learn for themselves.</w:t>
      </w:r>
    </w:p>
    <w:p>
      <w:r>
        <w:t>Types of Machine Learning</w:t>
      </w:r>
    </w:p>
    <w:p>
      <w:r>
        <w:t>There are three main types of machine learning: supervised learning, unsupervised learning, and reinforcement learning. Each type has different approaches and applications.</w:t>
      </w:r>
    </w:p>
    <w:p>
      <w:r>
        <w:t>Applications in Healthcare</w:t>
      </w:r>
    </w:p>
    <w:p>
      <w:r>
        <w:t>In healthcare, ML is used for disease diagnosis, drug discovery, and personalized medicine. Algorithms can analyze medical images, predict patient outcomes, and assist in treatment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